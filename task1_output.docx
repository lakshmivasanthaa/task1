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98D2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5480" cy="3044825"/>
            <wp:effectExtent l="0" t="0" r="0" b="3175"/>
            <wp:docPr id="1" name="Picture 1" descr="task1_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1_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7CD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46115" cy="3015615"/>
            <wp:effectExtent l="0" t="0" r="14605" b="1905"/>
            <wp:docPr id="2" name="Picture 2" descr="t1_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1_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20" w:h="16850"/>
      <w:pgMar w:top="1440" w:right="1440" w:bottom="1440" w:left="1417" w:header="0" w:footer="0" w:gutter="0"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949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A2082F"/>
    <w:rsid w:val="3DE81BA1"/>
    <w:rsid w:val="6FB9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2024-06-19T11:53:00Z</dcterms:created>
  <dc:creator>hp</dc:creator>
  <cp:lastModifiedBy>WPS_1703864187</cp:lastModifiedBy>
  <dcterms:modified xsi:type="dcterms:W3CDTF">2024-06-19T11:56:50Z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A0A1457C00CB4465BE245147B8884359_13</vt:lpwstr>
  </property>
</Properties>
</file>