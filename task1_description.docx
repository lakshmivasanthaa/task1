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5E035">
      <w:pPr>
        <w:pStyle w:val="2"/>
        <w:keepNext w:val="0"/>
        <w:keepLines w:val="0"/>
        <w:widowControl/>
        <w:suppressLineNumbers w:val="0"/>
        <w:ind w:firstLine="1928" w:firstLineChars="400"/>
        <w:rPr>
          <w:rFonts w:hint="default" w:ascii="Calibri" w:hAnsi="Calibri" w:cs="Calibri"/>
        </w:rPr>
      </w:pPr>
      <w:bookmarkStart w:id="0" w:name="_GoBack"/>
      <w:bookmarkEnd w:id="0"/>
      <w:r>
        <w:rPr>
          <w:rFonts w:hint="default" w:ascii="Calibri" w:hAnsi="Calibri" w:cs="Calibri"/>
        </w:rPr>
        <w:t>To-Do List Application</w:t>
      </w:r>
    </w:p>
    <w:p w14:paraId="5C442925">
      <w:pPr>
        <w:pStyle w:val="3"/>
        <w:keepNext w:val="0"/>
        <w:keepLines w:val="0"/>
        <w:widowControl/>
        <w:suppressLineNumbers w:val="0"/>
        <w:rPr>
          <w:rFonts w:hint="default" w:ascii="Calibri" w:hAnsi="Calibri" w:cs="Calibri"/>
          <w:u w:val="none"/>
          <w:lang w:val="en-US"/>
        </w:rPr>
      </w:pPr>
      <w:r>
        <w:rPr>
          <w:rFonts w:hint="default" w:ascii="Calibri" w:hAnsi="Calibri" w:cs="Calibri"/>
          <w:u w:val="single"/>
        </w:rPr>
        <w:t>Overview</w:t>
      </w:r>
      <w:r>
        <w:rPr>
          <w:rFonts w:hint="default" w:ascii="Calibri" w:hAnsi="Calibri" w:cs="Calibri"/>
          <w:u w:val="none"/>
          <w:lang w:val="en-US"/>
        </w:rPr>
        <w:t xml:space="preserve"> :</w:t>
      </w:r>
    </w:p>
    <w:p w14:paraId="5620A3C0">
      <w:pPr>
        <w:pStyle w:val="85"/>
        <w:keepNext w:val="0"/>
        <w:keepLines w:val="0"/>
        <w:widowControl/>
        <w:suppressLineNumbers w:val="0"/>
        <w:rPr>
          <w:rFonts w:hint="default" w:ascii="Calibri" w:hAnsi="Calibri" w:cs="Calibri"/>
        </w:rPr>
      </w:pPr>
      <w:r>
        <w:rPr>
          <w:rFonts w:hint="default" w:ascii="Calibri" w:hAnsi="Calibri" w:cs="Calibri"/>
        </w:rPr>
        <w:t>The To-Do List Application is a simple command-line program designed to help users manage their tasks effectively. Users can add new tasks, view the list of tasks, and mark tasks as complete. This project is implemented in Python and showcases fundamental concepts such as list operations, user input handling, and control flow.</w:t>
      </w:r>
    </w:p>
    <w:p w14:paraId="06D6595B">
      <w:pPr>
        <w:pStyle w:val="3"/>
        <w:keepNext w:val="0"/>
        <w:keepLines w:val="0"/>
        <w:widowControl/>
        <w:suppressLineNumbers w:val="0"/>
        <w:rPr>
          <w:rFonts w:hint="default" w:ascii="Calibri" w:hAnsi="Calibri" w:cs="Calibri"/>
          <w:lang w:val="en-US"/>
        </w:rPr>
      </w:pPr>
      <w:r>
        <w:rPr>
          <w:rFonts w:hint="default" w:ascii="Calibri" w:hAnsi="Calibri" w:cs="Calibri"/>
          <w:u w:val="single"/>
        </w:rPr>
        <w:t>Features</w:t>
      </w:r>
      <w:r>
        <w:rPr>
          <w:rFonts w:hint="default" w:ascii="Calibri" w:hAnsi="Calibri" w:cs="Calibri"/>
          <w:lang w:val="en-US"/>
        </w:rPr>
        <w:t xml:space="preserve"> :</w:t>
      </w:r>
    </w:p>
    <w:p w14:paraId="48BC179D">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Add Task</w:t>
      </w:r>
      <w:r>
        <w:rPr>
          <w:rFonts w:hint="default" w:ascii="Calibri" w:hAnsi="Calibri" w:cs="Calibri"/>
        </w:rPr>
        <w:t>: Allows users to add a new task to the to-do list.</w:t>
      </w:r>
    </w:p>
    <w:p w14:paraId="5288FFA9">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View Tasks</w:t>
      </w:r>
      <w:r>
        <w:rPr>
          <w:rFonts w:hint="default" w:ascii="Calibri" w:hAnsi="Calibri" w:cs="Calibri"/>
        </w:rPr>
        <w:t>: Displays all the tasks currently in the to-do list.</w:t>
      </w:r>
    </w:p>
    <w:p w14:paraId="4AF1CA0C">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Mark Task Complete</w:t>
      </w:r>
      <w:r>
        <w:rPr>
          <w:rFonts w:hint="default" w:ascii="Calibri" w:hAnsi="Calibri" w:cs="Calibri"/>
        </w:rPr>
        <w:t>: Enables users to mark a task as completed and remove it from the list.</w:t>
      </w:r>
    </w:p>
    <w:p w14:paraId="61C258EC">
      <w:pPr>
        <w:keepNext w:val="0"/>
        <w:keepLines w:val="0"/>
        <w:widowControl/>
        <w:numPr>
          <w:ilvl w:val="0"/>
          <w:numId w:val="11"/>
        </w:numPr>
        <w:suppressLineNumbers w:val="0"/>
        <w:spacing w:before="0" w:beforeAutospacing="1" w:after="0" w:afterAutospacing="1"/>
        <w:ind w:left="720" w:hanging="360"/>
        <w:rPr>
          <w:rFonts w:hint="default" w:ascii="Calibri" w:hAnsi="Calibri" w:cs="Calibri"/>
        </w:rPr>
      </w:pPr>
      <w:r>
        <w:rPr>
          <w:rStyle w:val="92"/>
          <w:rFonts w:hint="default" w:ascii="Calibri" w:hAnsi="Calibri" w:cs="Calibri"/>
        </w:rPr>
        <w:t>Exit</w:t>
      </w:r>
      <w:r>
        <w:rPr>
          <w:rFonts w:hint="default" w:ascii="Calibri" w:hAnsi="Calibri" w:cs="Calibri"/>
        </w:rPr>
        <w:t>: Exits the application.</w:t>
      </w:r>
    </w:p>
    <w:p w14:paraId="4A1F3DBC">
      <w:pPr>
        <w:pStyle w:val="3"/>
        <w:keepNext w:val="0"/>
        <w:keepLines w:val="0"/>
        <w:widowControl/>
        <w:suppressLineNumbers w:val="0"/>
        <w:rPr>
          <w:rFonts w:hint="default" w:ascii="Calibri" w:hAnsi="Calibri" w:cs="Calibri"/>
        </w:rPr>
      </w:pPr>
      <w:r>
        <w:rPr>
          <w:rFonts w:hint="default" w:ascii="Calibri" w:hAnsi="Calibri" w:cs="Calibri"/>
        </w:rPr>
        <w:t>Code Description</w:t>
      </w:r>
    </w:p>
    <w:p w14:paraId="61FDC608">
      <w:pPr>
        <w:pStyle w:val="4"/>
        <w:keepNext w:val="0"/>
        <w:keepLines w:val="0"/>
        <w:widowControl/>
        <w:suppressLineNumbers w:val="0"/>
        <w:rPr>
          <w:rFonts w:hint="default" w:ascii="Calibri" w:hAnsi="Calibri" w:cs="Calibri"/>
          <w:lang w:val="en-US"/>
        </w:rPr>
      </w:pPr>
      <w:r>
        <w:rPr>
          <w:rFonts w:hint="default" w:ascii="Calibri" w:hAnsi="Calibri" w:cs="Calibri"/>
          <w:u w:val="single"/>
        </w:rPr>
        <w:t>Global Variable</w:t>
      </w:r>
      <w:r>
        <w:rPr>
          <w:rFonts w:hint="default" w:ascii="Calibri" w:hAnsi="Calibri" w:cs="Calibri"/>
          <w:lang w:val="en-US"/>
        </w:rPr>
        <w:t xml:space="preserve"> :</w:t>
      </w:r>
    </w:p>
    <w:p w14:paraId="6AA8BE47">
      <w:pPr>
        <w:keepNext w:val="0"/>
        <w:keepLines w:val="0"/>
        <w:widowControl/>
        <w:numPr>
          <w:ilvl w:val="0"/>
          <w:numId w:val="12"/>
        </w:numPr>
        <w:suppressLineNumbers w:val="0"/>
        <w:spacing w:before="0" w:beforeAutospacing="1" w:after="0" w:afterAutospacing="1"/>
        <w:ind w:left="720" w:hanging="360"/>
        <w:rPr>
          <w:rFonts w:hint="default" w:ascii="Calibri" w:hAnsi="Calibri" w:cs="Calibri"/>
        </w:rPr>
      </w:pPr>
      <w:r>
        <w:rPr>
          <w:rStyle w:val="44"/>
          <w:rFonts w:hint="default" w:ascii="Calibri" w:hAnsi="Calibri" w:cs="Calibri"/>
        </w:rPr>
        <w:t>to_do_list</w:t>
      </w:r>
      <w:r>
        <w:rPr>
          <w:rFonts w:hint="default" w:ascii="Calibri" w:hAnsi="Calibri" w:cs="Calibri"/>
        </w:rPr>
        <w:t>: A list that stores all the tasks.</w:t>
      </w:r>
    </w:p>
    <w:p w14:paraId="125CBD4F">
      <w:pPr>
        <w:pStyle w:val="4"/>
        <w:keepNext w:val="0"/>
        <w:keepLines w:val="0"/>
        <w:widowControl/>
        <w:suppressLineNumbers w:val="0"/>
        <w:rPr>
          <w:rFonts w:hint="default" w:ascii="Calibri" w:hAnsi="Calibri" w:cs="Calibri"/>
          <w:u w:val="none"/>
          <w:lang w:val="en-US"/>
        </w:rPr>
      </w:pPr>
      <w:r>
        <w:rPr>
          <w:rFonts w:hint="default" w:ascii="Calibri" w:hAnsi="Calibri" w:cs="Calibri"/>
          <w:u w:val="single"/>
        </w:rPr>
        <w:t>Functions</w:t>
      </w:r>
      <w:r>
        <w:rPr>
          <w:rFonts w:hint="default" w:ascii="Calibri" w:hAnsi="Calibri" w:cs="Calibri"/>
          <w:u w:val="none"/>
          <w:lang w:val="en-US"/>
        </w:rPr>
        <w:t xml:space="preserve"> :</w:t>
      </w:r>
    </w:p>
    <w:p w14:paraId="2CA825BC">
      <w:pPr>
        <w:pStyle w:val="4"/>
        <w:keepNext w:val="0"/>
        <w:keepLines w:val="0"/>
        <w:widowControl/>
        <w:numPr>
          <w:ilvl w:val="0"/>
          <w:numId w:val="13"/>
        </w:numPr>
        <w:suppressLineNumbers w:val="0"/>
        <w:ind w:firstLine="678" w:firstLineChars="250"/>
        <w:rPr>
          <w:rFonts w:hint="default" w:ascii="Calibri" w:hAnsi="Calibri" w:cs="Calibri"/>
          <w:lang w:val="en-US"/>
        </w:rPr>
      </w:pPr>
      <w:r>
        <w:rPr>
          <w:rStyle w:val="92"/>
          <w:rFonts w:hint="default" w:ascii="Calibri" w:hAnsi="Calibri" w:cs="Calibri"/>
          <w:b/>
          <w:bCs/>
        </w:rPr>
        <w:t>add_task(</w:t>
      </w:r>
      <w:r>
        <w:rPr>
          <w:rStyle w:val="92"/>
          <w:rFonts w:hint="default" w:ascii="Calibri" w:hAnsi="Calibri" w:cs="Calibri"/>
          <w:b/>
          <w:bCs/>
          <w:lang w:val="en-US"/>
        </w:rPr>
        <w:t>) :</w:t>
      </w:r>
    </w:p>
    <w:p w14:paraId="673B9F62">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Prompts the user to enter a new task.</w:t>
      </w:r>
    </w:p>
    <w:p w14:paraId="4445CA71">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 xml:space="preserve">Adds the entered task to the </w:t>
      </w:r>
      <w:r>
        <w:rPr>
          <w:rStyle w:val="44"/>
          <w:rFonts w:hint="default" w:ascii="Calibri" w:hAnsi="Calibri" w:cs="Calibri"/>
        </w:rPr>
        <w:t>to_do_list</w:t>
      </w:r>
      <w:r>
        <w:rPr>
          <w:rFonts w:hint="default" w:ascii="Calibri" w:hAnsi="Calibri" w:cs="Calibri"/>
        </w:rPr>
        <w:t>.</w:t>
      </w:r>
    </w:p>
    <w:p w14:paraId="4808CA16">
      <w:pPr>
        <w:keepNext w:val="0"/>
        <w:keepLines w:val="0"/>
        <w:widowControl/>
        <w:numPr>
          <w:ilvl w:val="1"/>
          <w:numId w:val="14"/>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Displays a confirmation message.</w:t>
      </w:r>
    </w:p>
    <w:p w14:paraId="60950222">
      <w:pPr>
        <w:pStyle w:val="85"/>
        <w:keepNext w:val="0"/>
        <w:keepLines w:val="0"/>
        <w:widowControl/>
        <w:numPr>
          <w:ilvl w:val="0"/>
          <w:numId w:val="13"/>
        </w:numPr>
        <w:suppressLineNumbers w:val="0"/>
        <w:ind w:left="0" w:leftChars="0" w:firstLine="602" w:firstLineChars="250"/>
        <w:rPr>
          <w:rFonts w:hint="default" w:ascii="Calibri" w:hAnsi="Calibri" w:cs="Calibri"/>
        </w:rPr>
      </w:pPr>
      <w:r>
        <w:rPr>
          <w:rStyle w:val="92"/>
          <w:rFonts w:hint="default" w:ascii="Calibri" w:hAnsi="Calibri" w:cs="Calibri"/>
          <w:lang w:val="en-US"/>
        </w:rPr>
        <w:t xml:space="preserve"> </w:t>
      </w:r>
      <w:r>
        <w:rPr>
          <w:rStyle w:val="92"/>
          <w:rFonts w:hint="default" w:ascii="Calibri" w:hAnsi="Calibri" w:cs="Calibri"/>
        </w:rPr>
        <w:t>view_tasks()</w:t>
      </w:r>
      <w:r>
        <w:rPr>
          <w:rStyle w:val="92"/>
          <w:rFonts w:hint="default" w:ascii="Calibri" w:hAnsi="Calibri" w:cs="Calibri"/>
          <w:lang w:val="en-US"/>
        </w:rPr>
        <w:t xml:space="preserve"> :</w:t>
      </w:r>
    </w:p>
    <w:p w14:paraId="200EB1A5">
      <w:pPr>
        <w:keepNext w:val="0"/>
        <w:keepLines w:val="0"/>
        <w:widowControl/>
        <w:numPr>
          <w:ilvl w:val="1"/>
          <w:numId w:val="12"/>
        </w:numPr>
        <w:suppressLineNumbers w:val="0"/>
        <w:spacing w:before="0" w:beforeAutospacing="1" w:after="0" w:afterAutospacing="1"/>
        <w:ind w:left="1440" w:hanging="360"/>
        <w:rPr>
          <w:rFonts w:hint="default" w:ascii="Calibri" w:hAnsi="Calibri" w:cs="Calibri"/>
        </w:rPr>
      </w:pPr>
      <w:r>
        <w:rPr>
          <w:rFonts w:hint="default" w:ascii="Calibri" w:hAnsi="Calibri" w:cs="Calibri"/>
        </w:rPr>
        <w:t xml:space="preserve">Checks if there are any tasks in the </w:t>
      </w:r>
      <w:r>
        <w:rPr>
          <w:rStyle w:val="44"/>
          <w:rFonts w:hint="default" w:ascii="Calibri" w:hAnsi="Calibri" w:cs="Calibri"/>
        </w:rPr>
        <w:t>to_do_list</w:t>
      </w:r>
      <w:r>
        <w:rPr>
          <w:rFonts w:hint="default" w:ascii="Calibri" w:hAnsi="Calibri" w:cs="Calibri"/>
        </w:rPr>
        <w:t>.</w:t>
      </w:r>
    </w:p>
    <w:p w14:paraId="53BBBC80">
      <w:pPr>
        <w:keepNext w:val="0"/>
        <w:keepLines w:val="0"/>
        <w:widowControl/>
        <w:numPr>
          <w:ilvl w:val="1"/>
          <w:numId w:val="12"/>
        </w:numPr>
        <w:suppressLineNumbers w:val="0"/>
        <w:spacing w:before="0" w:beforeAutospacing="1" w:after="0" w:afterAutospacing="1"/>
        <w:ind w:left="1440" w:hanging="360"/>
        <w:rPr>
          <w:rFonts w:hint="default" w:ascii="Calibri" w:hAnsi="Calibri" w:cs="Calibri"/>
        </w:rPr>
      </w:pPr>
      <w:r>
        <w:rPr>
          <w:rFonts w:hint="default" w:ascii="Calibri" w:hAnsi="Calibri" w:cs="Calibri"/>
        </w:rPr>
        <w:t>If the list is empty, informs the user that there are no tasks.</w:t>
      </w:r>
    </w:p>
    <w:p w14:paraId="280C56F2">
      <w:pPr>
        <w:keepNext w:val="0"/>
        <w:keepLines w:val="0"/>
        <w:widowControl/>
        <w:numPr>
          <w:ilvl w:val="1"/>
          <w:numId w:val="12"/>
        </w:numPr>
        <w:suppressLineNumbers w:val="0"/>
        <w:spacing w:before="0" w:beforeAutospacing="1" w:after="0" w:afterAutospacing="1"/>
        <w:ind w:left="1440" w:hanging="360"/>
        <w:rPr>
          <w:rFonts w:hint="default" w:ascii="Calibri" w:hAnsi="Calibri" w:cs="Calibri"/>
        </w:rPr>
      </w:pPr>
      <w:r>
        <w:rPr>
          <w:rFonts w:hint="default" w:ascii="Calibri" w:hAnsi="Calibri" w:cs="Calibri"/>
        </w:rPr>
        <w:t>If there are tasks, displays each task with a number for easy identification.</w:t>
      </w:r>
    </w:p>
    <w:p w14:paraId="4537487F">
      <w:pPr>
        <w:pStyle w:val="85"/>
        <w:keepNext w:val="0"/>
        <w:keepLines w:val="0"/>
        <w:widowControl/>
        <w:numPr>
          <w:ilvl w:val="0"/>
          <w:numId w:val="13"/>
        </w:numPr>
        <w:suppressLineNumbers w:val="0"/>
        <w:ind w:left="0" w:leftChars="0" w:firstLine="602" w:firstLineChars="250"/>
        <w:rPr>
          <w:rFonts w:hint="default" w:ascii="Calibri" w:hAnsi="Calibri" w:cs="Calibri"/>
        </w:rPr>
      </w:pPr>
      <w:r>
        <w:rPr>
          <w:rStyle w:val="92"/>
          <w:rFonts w:hint="default" w:ascii="Calibri" w:hAnsi="Calibri" w:cs="Calibri"/>
          <w:lang w:val="en-US"/>
        </w:rPr>
        <w:t xml:space="preserve"> </w:t>
      </w:r>
      <w:r>
        <w:rPr>
          <w:rStyle w:val="92"/>
          <w:rFonts w:hint="default" w:ascii="Calibri" w:hAnsi="Calibri" w:cs="Calibri"/>
        </w:rPr>
        <w:t>mark_complete()</w:t>
      </w:r>
      <w:r>
        <w:rPr>
          <w:rStyle w:val="92"/>
          <w:rFonts w:hint="default" w:ascii="Calibri" w:hAnsi="Calibri" w:cs="Calibri"/>
          <w:lang w:val="en-US"/>
        </w:rPr>
        <w:t xml:space="preserve"> :</w:t>
      </w:r>
    </w:p>
    <w:p w14:paraId="218272EE">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Checks if there are any tasks to mark complete.</w:t>
      </w:r>
    </w:p>
    <w:p w14:paraId="2F2DCA6C">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If the list is empty, informs the user that there are no tasks to mark complete.</w:t>
      </w:r>
    </w:p>
    <w:p w14:paraId="747A510D">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 xml:space="preserve">If there are tasks, calls </w:t>
      </w:r>
      <w:r>
        <w:rPr>
          <w:rStyle w:val="44"/>
          <w:rFonts w:hint="default" w:ascii="Calibri" w:hAnsi="Calibri" w:cs="Calibri"/>
        </w:rPr>
        <w:t>view_tasks()</w:t>
      </w:r>
      <w:r>
        <w:rPr>
          <w:rFonts w:hint="default" w:ascii="Calibri" w:hAnsi="Calibri" w:cs="Calibri"/>
        </w:rPr>
        <w:t xml:space="preserve"> to display the list.</w:t>
      </w:r>
    </w:p>
    <w:p w14:paraId="6D7D602B">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Prompts the user to enter the number of the task to mark as complete.</w:t>
      </w:r>
    </w:p>
    <w:p w14:paraId="7594B5F3">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Validates the user input and removes the corresponding task from the list if the input is valid.</w:t>
      </w:r>
    </w:p>
    <w:p w14:paraId="5EF5E624">
      <w:pPr>
        <w:keepNext w:val="0"/>
        <w:keepLines w:val="0"/>
        <w:widowControl/>
        <w:numPr>
          <w:ilvl w:val="1"/>
          <w:numId w:val="15"/>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Displays a confirmation message or an error message based on the input.</w:t>
      </w:r>
    </w:p>
    <w:p w14:paraId="73B3C932">
      <w:pPr>
        <w:pStyle w:val="85"/>
        <w:keepNext w:val="0"/>
        <w:keepLines w:val="0"/>
        <w:widowControl/>
        <w:numPr>
          <w:ilvl w:val="0"/>
          <w:numId w:val="13"/>
        </w:numPr>
        <w:suppressLineNumbers w:val="0"/>
        <w:ind w:left="0" w:leftChars="0" w:firstLine="602" w:firstLineChars="250"/>
        <w:rPr>
          <w:rFonts w:hint="default" w:ascii="Calibri" w:hAnsi="Calibri" w:cs="Calibri"/>
        </w:rPr>
      </w:pPr>
      <w:r>
        <w:rPr>
          <w:rStyle w:val="92"/>
          <w:rFonts w:hint="default" w:ascii="Calibri" w:hAnsi="Calibri" w:cs="Calibri"/>
        </w:rPr>
        <w:t>main()</w:t>
      </w:r>
      <w:r>
        <w:rPr>
          <w:rStyle w:val="92"/>
          <w:rFonts w:hint="default" w:ascii="Calibri" w:hAnsi="Calibri" w:cs="Calibri"/>
          <w:lang w:val="en-US"/>
        </w:rPr>
        <w:t xml:space="preserve"> :</w:t>
      </w:r>
    </w:p>
    <w:p w14:paraId="4AA82429">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Provides the main loop of the program.</w:t>
      </w:r>
    </w:p>
    <w:p w14:paraId="64A46D5F">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Displays a menu with options: Add Task, View Tasks, Mark Task Complete, and Exit.</w:t>
      </w:r>
    </w:p>
    <w:p w14:paraId="014F7AE4">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Handles user input to navigate through the menu and call the appropriate function.</w:t>
      </w:r>
    </w:p>
    <w:p w14:paraId="0570283C">
      <w:pPr>
        <w:keepNext w:val="0"/>
        <w:keepLines w:val="0"/>
        <w:widowControl/>
        <w:numPr>
          <w:ilvl w:val="1"/>
          <w:numId w:val="1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Exits the loop and ends the program when the user chooses to exit.</w:t>
      </w:r>
    </w:p>
    <w:p w14:paraId="3A325287">
      <w:pPr>
        <w:pStyle w:val="4"/>
        <w:keepNext w:val="0"/>
        <w:keepLines w:val="0"/>
        <w:widowControl/>
        <w:suppressLineNumbers w:val="0"/>
        <w:rPr>
          <w:rFonts w:hint="default" w:ascii="Calibri" w:hAnsi="Calibri" w:cs="Calibri"/>
          <w:lang w:val="en-US"/>
        </w:rPr>
      </w:pPr>
      <w:r>
        <w:rPr>
          <w:rFonts w:hint="default" w:ascii="Calibri" w:hAnsi="Calibri" w:cs="Calibri"/>
          <w:u w:val="single"/>
        </w:rPr>
        <w:t>Execution</w:t>
      </w:r>
      <w:r>
        <w:rPr>
          <w:rFonts w:hint="default" w:ascii="Calibri" w:hAnsi="Calibri" w:cs="Calibri"/>
          <w:lang w:val="en-US"/>
        </w:rPr>
        <w:t xml:space="preserve"> :</w:t>
      </w:r>
    </w:p>
    <w:p w14:paraId="0F1DE933">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The program starts execution with the </w:t>
      </w:r>
      <w:r>
        <w:rPr>
          <w:rStyle w:val="44"/>
          <w:rFonts w:hint="default" w:ascii="Calibri" w:hAnsi="Calibri" w:cs="Calibri"/>
        </w:rPr>
        <w:t>main()</w:t>
      </w:r>
      <w:r>
        <w:rPr>
          <w:rFonts w:hint="default" w:ascii="Calibri" w:hAnsi="Calibri" w:cs="Calibri"/>
        </w:rPr>
        <w:t xml:space="preserve"> function.</w:t>
      </w:r>
    </w:p>
    <w:p w14:paraId="2708B781">
      <w:pPr>
        <w:keepNext w:val="0"/>
        <w:keepLines w:val="0"/>
        <w:widowControl/>
        <w:numPr>
          <w:ilvl w:val="0"/>
          <w:numId w:val="17"/>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The line </w:t>
      </w:r>
      <w:r>
        <w:rPr>
          <w:rStyle w:val="44"/>
          <w:rFonts w:hint="default" w:ascii="Calibri" w:hAnsi="Calibri" w:cs="Calibri"/>
        </w:rPr>
        <w:t>if __name__ == "__main__": main()</w:t>
      </w:r>
      <w:r>
        <w:rPr>
          <w:rFonts w:hint="default" w:ascii="Calibri" w:hAnsi="Calibri" w:cs="Calibri"/>
        </w:rPr>
        <w:t xml:space="preserve"> ensures that the </w:t>
      </w:r>
      <w:r>
        <w:rPr>
          <w:rStyle w:val="44"/>
          <w:rFonts w:hint="default" w:ascii="Calibri" w:hAnsi="Calibri" w:cs="Calibri"/>
        </w:rPr>
        <w:t>main()</w:t>
      </w:r>
      <w:r>
        <w:rPr>
          <w:rFonts w:hint="default" w:ascii="Calibri" w:hAnsi="Calibri" w:cs="Calibri"/>
        </w:rPr>
        <w:t xml:space="preserve"> function runs only if the script is executed directly, not if it is imported as a module.</w:t>
      </w:r>
    </w:p>
    <w:p w14:paraId="1E35BF70">
      <w:pPr>
        <w:rPr>
          <w:rFonts w:hint="default" w:ascii="Calibri" w:hAnsi="Calibri" w:cs="Calibri"/>
        </w:rPr>
      </w:pPr>
    </w:p>
    <w:p w14:paraId="3158A98C">
      <w:pPr>
        <w:rPr>
          <w:rFonts w:hint="default" w:ascii="Calibri" w:hAnsi="Calibri" w:cs="Calibri"/>
        </w:rPr>
      </w:pPr>
    </w:p>
    <w:sectPr>
      <w:pgSz w:w="11920" w:h="16850"/>
      <w:pgMar w:top="1440" w:right="1440" w:bottom="1440" w:left="1417" w:header="0" w:footer="0" w:gutter="0"/>
      <w:cols w:space="425"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72E429"/>
    <w:multiLevelType w:val="multilevel"/>
    <w:tmpl w:val="CB72E4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1A4CDDC"/>
    <w:multiLevelType w:val="singleLevel"/>
    <w:tmpl w:val="E1A4CDDC"/>
    <w:lvl w:ilvl="0" w:tentative="0">
      <w:start w:val="1"/>
      <w:numFmt w:val="decimal"/>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1875532D"/>
    <w:multiLevelType w:val="multilevel"/>
    <w:tmpl w:val="187553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1CD75E0"/>
    <w:multiLevelType w:val="multilevel"/>
    <w:tmpl w:val="51CD75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3"/>
  </w:num>
  <w:num w:numId="12">
    <w:abstractNumId w:val="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B29E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9B29E7"/>
    <w:rsid w:val="21A20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2024-06-19T12:29:00Z</dcterms:created>
  <dc:creator>WPS_1703864187</dc:creator>
  <cp:lastModifiedBy>WPS_1703864187</cp:lastModifiedBy>
  <dcterms:modified xsi:type="dcterms:W3CDTF">2024-06-19T12:38:14Z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73857AF5F081400796B7A5B60E0635FD_11</vt:lpwstr>
  </property>
</Properties>
</file>